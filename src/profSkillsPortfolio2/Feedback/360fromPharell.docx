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54035" w14:textId="77777777" w:rsidR="00D32E0E" w:rsidRDefault="00000000">
      <w:pPr>
        <w:spacing w:after="240"/>
        <w:jc w:val="center"/>
        <w:rPr>
          <w:rFonts w:ascii="Aptos Light" w:hAnsi="Aptos Light" w:hint="eastAsia"/>
        </w:rPr>
      </w:pPr>
      <w:r>
        <w:rPr>
          <w:rFonts w:ascii="Aptos Light" w:hAnsi="Aptos Light"/>
          <w:b/>
          <w:sz w:val="32"/>
        </w:rPr>
        <w:t>360 DEGREE FEEDBACK FORM</w:t>
      </w:r>
    </w:p>
    <w:p w14:paraId="0CDCD7EC" w14:textId="7F01E09D" w:rsidR="00D32E0E" w:rsidRDefault="00000000">
      <w:pPr>
        <w:rPr>
          <w:rFonts w:ascii="Aptos Light" w:hAnsi="Aptos Light" w:hint="eastAsia"/>
        </w:rPr>
      </w:pPr>
      <w:r>
        <w:rPr>
          <w:rFonts w:ascii="Aptos Light" w:hAnsi="Aptos Light"/>
        </w:rPr>
        <w:t xml:space="preserve">FROM: </w:t>
      </w:r>
      <w:r w:rsidR="00D61B0B">
        <w:rPr>
          <w:rFonts w:ascii="Aptos Light" w:hAnsi="Aptos Light"/>
        </w:rPr>
        <w:t>Pharrell</w:t>
      </w:r>
    </w:p>
    <w:p w14:paraId="0F5421B9" w14:textId="77777777" w:rsidR="00D32E0E" w:rsidRDefault="00000000">
      <w:pPr>
        <w:rPr>
          <w:rFonts w:ascii="Aptos Light" w:hAnsi="Aptos Light" w:hint="eastAsia"/>
        </w:rPr>
      </w:pPr>
      <w:r>
        <w:rPr>
          <w:rFonts w:ascii="Aptos Light" w:hAnsi="Aptos Light"/>
        </w:rPr>
        <w:t>TO: Peter Kapsiar</w:t>
      </w:r>
    </w:p>
    <w:p w14:paraId="299E7765" w14:textId="77777777" w:rsidR="00D32E0E" w:rsidRDefault="00000000">
      <w:pPr>
        <w:pStyle w:val="Heading1"/>
        <w:spacing w:before="0"/>
        <w:rPr>
          <w:rFonts w:ascii="Aptos Light" w:hAnsi="Aptos Light" w:hint="eastAsia"/>
        </w:rPr>
      </w:pPr>
      <w:r>
        <w:rPr>
          <w:rFonts w:ascii="Aptos Light" w:hAnsi="Aptos Light"/>
        </w:rPr>
        <w:t>ME</w:t>
      </w:r>
    </w:p>
    <w:p w14:paraId="3F573894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How would you describe me?</w:t>
      </w:r>
    </w:p>
    <w:p w14:paraId="10226C45" w14:textId="4CDC6212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A hard working guy who delivers his tasks with good quality and takes initiative to work without being told to.</w:t>
      </w:r>
    </w:p>
    <w:p w14:paraId="13A05921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</w:rPr>
      </w:pPr>
    </w:p>
    <w:p w14:paraId="0987F419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What do you see as my strength(s)?</w:t>
      </w:r>
    </w:p>
    <w:p w14:paraId="3FAC23E5" w14:textId="0F7FB256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you have good programming skills.</w:t>
      </w:r>
    </w:p>
    <w:p w14:paraId="49E9E69A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</w:rPr>
      </w:pPr>
    </w:p>
    <w:p w14:paraId="2D4076B1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Can you describe a situation when I demonstrated this strength?</w:t>
      </w:r>
    </w:p>
    <w:p w14:paraId="761C021F" w14:textId="02E953CB" w:rsidR="00D32E0E" w:rsidRPr="00354F15" w:rsidRDefault="00000000" w:rsidP="00354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in the 3</w:t>
      </w:r>
      <w:r w:rsidR="00354F15" w:rsidRPr="00354F15">
        <w:rPr>
          <w:rFonts w:ascii="Aptos Light" w:hAnsi="Aptos Light"/>
          <w:color w:val="808080" w:themeColor="background1" w:themeShade="80"/>
          <w:vertAlign w:val="superscript"/>
        </w:rPr>
        <w:t>rd</w:t>
      </w:r>
      <w:r w:rsidR="00354F15">
        <w:rPr>
          <w:rFonts w:ascii="Aptos Light" w:hAnsi="Aptos Light"/>
          <w:color w:val="808080" w:themeColor="background1" w:themeShade="80"/>
        </w:rPr>
        <w:t xml:space="preserve"> period, you completed the task for the robot faster than any other group.</w:t>
      </w:r>
    </w:p>
    <w:p w14:paraId="2B8A60BD" w14:textId="77777777" w:rsidR="00D32E0E" w:rsidRDefault="00000000">
      <w:pPr>
        <w:pStyle w:val="Heading1"/>
        <w:spacing w:before="120"/>
        <w:rPr>
          <w:rFonts w:ascii="Aptos Light" w:hAnsi="Aptos Light" w:hint="eastAsia"/>
        </w:rPr>
      </w:pPr>
      <w:r>
        <w:rPr>
          <w:rFonts w:ascii="Aptos Light" w:hAnsi="Aptos Light"/>
        </w:rPr>
        <w:t>ME IN A TEAM</w:t>
      </w:r>
    </w:p>
    <w:p w14:paraId="76AE07B3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How do you see my role in this team?</w:t>
      </w:r>
    </w:p>
    <w:p w14:paraId="459C6485" w14:textId="5EFB3CA0" w:rsidR="00D32E0E" w:rsidRPr="00354F1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You took the initiative to set up the application and database which helped speed up progress.</w:t>
      </w:r>
    </w:p>
    <w:p w14:paraId="1BC92CDE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What is my contribution to this team?</w:t>
      </w:r>
    </w:p>
    <w:p w14:paraId="0FCAFF5E" w14:textId="2F7B39A3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Setting up working environments to get us started with the project.</w:t>
      </w:r>
    </w:p>
    <w:p w14:paraId="79B36DE5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</w:rPr>
      </w:pPr>
    </w:p>
    <w:p w14:paraId="738BE598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What would you ask me to help you with?</w:t>
      </w:r>
    </w:p>
    <w:p w14:paraId="58F3FEB7" w14:textId="1BC36367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help me with managing and checking group progress.</w:t>
      </w:r>
    </w:p>
    <w:p w14:paraId="237F8E1F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ptos Light" w:hAnsi="Aptos Light" w:hint="eastAsia"/>
        </w:rPr>
      </w:pPr>
    </w:p>
    <w:p w14:paraId="6F7BF45B" w14:textId="77777777" w:rsidR="00D32E0E" w:rsidRDefault="00000000">
      <w:pPr>
        <w:pStyle w:val="Heading1"/>
        <w:spacing w:before="0"/>
        <w:rPr>
          <w:rFonts w:ascii="Aptos Light" w:hAnsi="Aptos Light" w:hint="eastAsia"/>
        </w:rPr>
      </w:pPr>
      <w:r>
        <w:rPr>
          <w:rFonts w:ascii="Aptos Light" w:hAnsi="Aptos Light"/>
        </w:rPr>
        <w:t>TIPS</w:t>
      </w:r>
    </w:p>
    <w:p w14:paraId="015A30A3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Do you see any room for improvement for me as a team member?</w:t>
      </w:r>
    </w:p>
    <w:p w14:paraId="7C088E24" w14:textId="33E9327A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Communicate more with team members on what you are working on so that everyone is on the same page.</w:t>
      </w:r>
    </w:p>
    <w:p w14:paraId="6F41EC5E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</w:rPr>
      </w:pPr>
    </w:p>
    <w:p w14:paraId="4F15D01A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Do you see any room for improvement for me as a future IT-specialist?</w:t>
      </w:r>
    </w:p>
    <w:p w14:paraId="12DD5C53" w14:textId="3755B5AE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No, you’re right on track.</w:t>
      </w:r>
    </w:p>
    <w:p w14:paraId="512B9EB0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</w:rPr>
      </w:pPr>
    </w:p>
    <w:p w14:paraId="1173AB2B" w14:textId="77777777" w:rsidR="00D32E0E" w:rsidRDefault="00000000">
      <w:pPr>
        <w:spacing w:after="0"/>
        <w:rPr>
          <w:rFonts w:ascii="Aptos Light" w:hAnsi="Aptos Light" w:hint="eastAsia"/>
        </w:rPr>
      </w:pPr>
      <w:r>
        <w:rPr>
          <w:rFonts w:ascii="Aptos Light" w:hAnsi="Aptos Light"/>
          <w:b/>
        </w:rPr>
        <w:t>What competences would you recommend me to work on?</w:t>
      </w:r>
    </w:p>
    <w:p w14:paraId="1D7A534F" w14:textId="3BDFC371" w:rsidR="00D32E0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hAnsi="Aptos Light" w:hint="eastAsia"/>
          <w:color w:val="808080" w:themeColor="background1" w:themeShade="80"/>
        </w:rPr>
      </w:pPr>
      <w:r>
        <w:rPr>
          <w:rFonts w:ascii="Aptos Light" w:hAnsi="Aptos Light"/>
          <w:color w:val="808080" w:themeColor="background1" w:themeShade="80"/>
        </w:rPr>
        <w:t xml:space="preserve">Your answer: </w:t>
      </w:r>
      <w:r w:rsidR="00354F15">
        <w:rPr>
          <w:rFonts w:ascii="Aptos Light" w:hAnsi="Aptos Light"/>
          <w:color w:val="808080" w:themeColor="background1" w:themeShade="80"/>
        </w:rPr>
        <w:t>Keep improving on your programming skills.</w:t>
      </w:r>
    </w:p>
    <w:p w14:paraId="78DACA7F" w14:textId="77777777" w:rsidR="00D32E0E" w:rsidRDefault="00D32E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ptos Light" w:hAnsi="Aptos Light" w:hint="eastAsia"/>
        </w:rPr>
      </w:pPr>
    </w:p>
    <w:p w14:paraId="7C97714E" w14:textId="77777777" w:rsidR="00D32E0E" w:rsidRDefault="00D32E0E">
      <w:pPr>
        <w:rPr>
          <w:rFonts w:ascii="Aptos Light" w:hAnsi="Aptos Light" w:hint="eastAsia"/>
        </w:rPr>
      </w:pPr>
    </w:p>
    <w:sectPr w:rsidR="00D32E0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4CE2"/>
    <w:multiLevelType w:val="multilevel"/>
    <w:tmpl w:val="59D262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71442D"/>
    <w:multiLevelType w:val="multilevel"/>
    <w:tmpl w:val="879A8F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1E7E63"/>
    <w:multiLevelType w:val="multilevel"/>
    <w:tmpl w:val="C2362D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BB7C27"/>
    <w:multiLevelType w:val="multilevel"/>
    <w:tmpl w:val="4A18C7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8C4261"/>
    <w:multiLevelType w:val="multilevel"/>
    <w:tmpl w:val="992474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A209AA"/>
    <w:multiLevelType w:val="multilevel"/>
    <w:tmpl w:val="EB5822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1121DB"/>
    <w:multiLevelType w:val="multilevel"/>
    <w:tmpl w:val="F13668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14453191">
    <w:abstractNumId w:val="4"/>
  </w:num>
  <w:num w:numId="2" w16cid:durableId="1192457887">
    <w:abstractNumId w:val="6"/>
  </w:num>
  <w:num w:numId="3" w16cid:durableId="702168675">
    <w:abstractNumId w:val="2"/>
  </w:num>
  <w:num w:numId="4" w16cid:durableId="227618648">
    <w:abstractNumId w:val="3"/>
  </w:num>
  <w:num w:numId="5" w16cid:durableId="390271861">
    <w:abstractNumId w:val="1"/>
  </w:num>
  <w:num w:numId="6" w16cid:durableId="561872369">
    <w:abstractNumId w:val="5"/>
  </w:num>
  <w:num w:numId="7" w16cid:durableId="48373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E"/>
    <w:rsid w:val="002F4C05"/>
    <w:rsid w:val="00354F15"/>
    <w:rsid w:val="00D32E0E"/>
    <w:rsid w:val="00D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4A06"/>
  <w15:docId w15:val="{163174C3-9DC0-4787-880E-3E96A4F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Pharrell Buckman</cp:lastModifiedBy>
  <cp:revision>3</cp:revision>
  <dcterms:created xsi:type="dcterms:W3CDTF">2025-06-10T11:52:00Z</dcterms:created>
  <dcterms:modified xsi:type="dcterms:W3CDTF">2025-06-10T12:00:00Z</dcterms:modified>
  <dc:language>en-US</dc:language>
</cp:coreProperties>
</file>