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57DE" w14:textId="77777777" w:rsidR="00376B1D" w:rsidRPr="00E62DF1" w:rsidRDefault="003454BC" w:rsidP="00455FA4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14:paraId="58579ADC" w14:textId="2EF6CC30" w:rsidR="00E37FF8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 xml:space="preserve">FROM: </w:t>
      </w:r>
      <w:r w:rsidR="00640DA5">
        <w:rPr>
          <w:rFonts w:ascii="Aptos Light" w:hAnsi="Aptos Light"/>
        </w:rPr>
        <w:t>Oliver Nemess</w:t>
      </w:r>
      <w:r w:rsidR="00F64088">
        <w:rPr>
          <w:rFonts w:ascii="Aptos Light" w:hAnsi="Aptos Light"/>
        </w:rPr>
        <w:t xml:space="preserve">  </w:t>
      </w:r>
      <w:r w:rsidR="004B2916" w:rsidRPr="00E62DF1">
        <w:rPr>
          <w:rFonts w:ascii="Aptos Light" w:hAnsi="Aptos Light"/>
        </w:rPr>
        <w:t>(</w:t>
      </w:r>
      <w:r w:rsidR="00E37FF8" w:rsidRPr="00E62DF1">
        <w:rPr>
          <w:rFonts w:ascii="Aptos Light" w:hAnsi="Aptos Light"/>
        </w:rPr>
        <w:t>please fill your name)</w:t>
      </w:r>
    </w:p>
    <w:p w14:paraId="0F1992D4" w14:textId="00D55D06" w:rsidR="00376B1D" w:rsidRPr="00640DA5" w:rsidRDefault="003454BC" w:rsidP="00640DA5">
      <w:pPr>
        <w:rPr>
          <w:rFonts w:ascii="Aptos Light" w:hAnsi="Aptos Light"/>
          <w:b/>
          <w:bCs/>
          <w:lang w:val="en-GB"/>
        </w:rPr>
      </w:pPr>
      <w:r w:rsidRPr="00E62DF1">
        <w:rPr>
          <w:rFonts w:ascii="Aptos Light" w:hAnsi="Aptos Light"/>
        </w:rPr>
        <w:t xml:space="preserve">TO: </w:t>
      </w:r>
      <w:r w:rsidR="00F76EB2">
        <w:rPr>
          <w:rFonts w:ascii="Aptos Light" w:hAnsi="Aptos Light"/>
          <w:b/>
          <w:bCs/>
          <w:lang w:val="en-GB"/>
        </w:rPr>
        <w:t>P</w:t>
      </w:r>
      <w:r w:rsidR="006763F4">
        <w:rPr>
          <w:rFonts w:ascii="Aptos Light" w:hAnsi="Aptos Light"/>
          <w:b/>
          <w:bCs/>
          <w:lang w:val="en-GB"/>
        </w:rPr>
        <w:t xml:space="preserve">eter </w:t>
      </w:r>
      <w:r w:rsidR="006763F4" w:rsidRPr="006763F4">
        <w:rPr>
          <w:rFonts w:ascii="Aptos Light" w:hAnsi="Aptos Light"/>
          <w:b/>
          <w:bCs/>
          <w:lang w:val="en-GB"/>
        </w:rPr>
        <w:t>Kapsiar</w:t>
      </w:r>
      <w:r w:rsidR="00BF3EBA">
        <w:rPr>
          <w:rFonts w:ascii="Aptos Light" w:hAnsi="Aptos Light"/>
          <w:b/>
          <w:bCs/>
          <w:lang w:val="en-GB"/>
        </w:rPr>
        <w:t xml:space="preserve"> </w:t>
      </w:r>
      <w:r w:rsidR="00640DA5">
        <w:rPr>
          <w:rFonts w:ascii="Aptos Light" w:hAnsi="Aptos Light"/>
          <w:lang w:val="en-GB"/>
        </w:rPr>
        <w:t xml:space="preserve"> </w:t>
      </w:r>
      <w:r w:rsidR="004B2916" w:rsidRPr="00E62DF1">
        <w:rPr>
          <w:rFonts w:ascii="Aptos Light" w:hAnsi="Aptos Light"/>
        </w:rPr>
        <w:t xml:space="preserve">(please fill the name of the </w:t>
      </w:r>
      <w:r w:rsidR="00E3029B">
        <w:rPr>
          <w:rFonts w:ascii="Aptos Light" w:hAnsi="Aptos Light"/>
        </w:rPr>
        <w:t xml:space="preserve">person you are giving feedback </w:t>
      </w:r>
      <w:r w:rsidR="00F64088">
        <w:rPr>
          <w:rFonts w:ascii="Aptos Light" w:hAnsi="Aptos Light"/>
        </w:rPr>
        <w:t>to</w:t>
      </w:r>
    </w:p>
    <w:p w14:paraId="632284D0" w14:textId="309D7533" w:rsidR="00376B1D" w:rsidRPr="00E62DF1" w:rsidRDefault="006B74A0" w:rsidP="00FF6DCF">
      <w:pPr>
        <w:pStyle w:val="Cmsor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</w:t>
      </w:r>
    </w:p>
    <w:p w14:paraId="3E4E097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</w:p>
    <w:p w14:paraId="03E654BF" w14:textId="11A23475" w:rsidR="00F87A67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313FF7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79FD4154" w14:textId="5463821B" w:rsidR="00237DC0" w:rsidRPr="00237DC0" w:rsidRDefault="00377DDB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>You are reliable, focused, and hardworking. You stay calm under pressure and always aim to do your best for the team.</w:t>
      </w:r>
      <w:r w:rsidR="00237DC0">
        <w:rPr>
          <w:rFonts w:ascii="Aptos Light" w:hAnsi="Aptos Light"/>
        </w:rPr>
        <w:t xml:space="preserve"> </w:t>
      </w:r>
    </w:p>
    <w:p w14:paraId="1E3B9E0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do you see as my strength(s)?</w:t>
      </w:r>
    </w:p>
    <w:p w14:paraId="6ADA2161" w14:textId="4B39266C" w:rsidR="00D60B5C" w:rsidRPr="00781EC5" w:rsidRDefault="003454B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7189BEE6" w14:textId="15151C5B" w:rsidR="00D60B5C" w:rsidRDefault="00377DDB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>Your strength is in your technical knowledge and design skills. You are also very consistent and dedicated to your work.</w:t>
      </w:r>
    </w:p>
    <w:p w14:paraId="25EFB45C" w14:textId="684CF183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Can you describe a situation when I demonstrated this strength?</w:t>
      </w:r>
    </w:p>
    <w:p w14:paraId="7C747D36" w14:textId="251B795C" w:rsidR="00F87A67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0F74793A" w14:textId="7EB05537" w:rsidR="00F87A67" w:rsidRPr="00E62DF1" w:rsidRDefault="00377DDB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  <w:r w:rsidRPr="00377DDB">
        <w:rPr>
          <w:rFonts w:ascii="Aptos Light" w:hAnsi="Aptos Light"/>
        </w:rPr>
        <w:t>In the 4th project, you were responsible for both design and coding tasks, and you handled both well under tight deadlines.</w:t>
      </w:r>
    </w:p>
    <w:p w14:paraId="3D9D6C35" w14:textId="5CD6C312" w:rsidR="00376B1D" w:rsidRPr="00E62DF1" w:rsidRDefault="006B74A0" w:rsidP="00FF6DCF">
      <w:pPr>
        <w:pStyle w:val="Cmsor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 IN A TEAM</w:t>
      </w:r>
    </w:p>
    <w:p w14:paraId="01F69BC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14:paraId="6CC1D26A" w14:textId="77777777"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137D1103" w14:textId="048EF55A" w:rsidR="00D60B5C" w:rsidRPr="00E62DF1" w:rsidRDefault="00377DDB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 xml:space="preserve">You are a quiet but strong team player. You contribute a lot without </w:t>
      </w:r>
      <w:r>
        <w:rPr>
          <w:rFonts w:ascii="Aptos Light" w:hAnsi="Aptos Light"/>
        </w:rPr>
        <w:t>any question</w:t>
      </w:r>
      <w:r w:rsidRPr="00377DDB">
        <w:rPr>
          <w:rFonts w:ascii="Aptos Light" w:hAnsi="Aptos Light"/>
        </w:rPr>
        <w:t xml:space="preserve"> and always do your tasks properly.</w:t>
      </w:r>
    </w:p>
    <w:p w14:paraId="657BEC9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14:paraId="5E31687A" w14:textId="77777777"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52062A14" w14:textId="74DA0381" w:rsidR="00D60B5C" w:rsidRPr="00E62DF1" w:rsidRDefault="00377DDB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>You bring structure and clarity to the technical part of the project. Your programming and design input always raise the quality of the outcome.</w:t>
      </w:r>
    </w:p>
    <w:p w14:paraId="1B5CF46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14:paraId="5819E891" w14:textId="77777777"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3B808827" w14:textId="0B4259D4" w:rsidR="00F87A67" w:rsidRPr="00E62DF1" w:rsidRDefault="00377DDB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  <w:r w:rsidRPr="00377DDB">
        <w:rPr>
          <w:rFonts w:ascii="Aptos Light" w:hAnsi="Aptos Light"/>
        </w:rPr>
        <w:t>I would ask for your help in improving my design skills and learning how to structure a project more efficiently.</w:t>
      </w:r>
    </w:p>
    <w:p w14:paraId="11AA0B7C" w14:textId="59C4C494" w:rsidR="00376B1D" w:rsidRPr="00E62DF1" w:rsidRDefault="003D1028" w:rsidP="003D1028">
      <w:pPr>
        <w:pStyle w:val="Cmsor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TIPS</w:t>
      </w:r>
    </w:p>
    <w:p w14:paraId="7D55E4FA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team member?</w:t>
      </w:r>
    </w:p>
    <w:p w14:paraId="633E360A" w14:textId="77777777"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31C82A2C" w14:textId="7B940B00" w:rsidR="00D60B5C" w:rsidRPr="00E62DF1" w:rsidRDefault="00377DDB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>It would be great if you could speak up more in meetings to make your work more visible and influence the project more directly.</w:t>
      </w:r>
    </w:p>
    <w:p w14:paraId="3999F11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14:paraId="72248378" w14:textId="503C97DE" w:rsidR="00F87A67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lastRenderedPageBreak/>
        <w:t xml:space="preserve">Your answer: </w:t>
      </w:r>
    </w:p>
    <w:p w14:paraId="02EEE837" w14:textId="5D8E7EA3" w:rsidR="00D60B5C" w:rsidRPr="00E62DF1" w:rsidRDefault="00377DDB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77DDB">
        <w:rPr>
          <w:rFonts w:ascii="Aptos Light" w:hAnsi="Aptos Light"/>
        </w:rPr>
        <w:t>Just work on being more vocal and confident with your ideas — your skills are strong already.</w:t>
      </w:r>
    </w:p>
    <w:p w14:paraId="57FB7B2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14:paraId="65AF5390" w14:textId="77777777" w:rsidR="00376B1D" w:rsidRPr="00A96644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A96644">
        <w:rPr>
          <w:rFonts w:ascii="Aptos Light" w:hAnsi="Aptos Light"/>
          <w:color w:val="808080" w:themeColor="background1" w:themeShade="80"/>
        </w:rPr>
        <w:t xml:space="preserve">Your answer: </w:t>
      </w:r>
    </w:p>
    <w:p w14:paraId="3D482BC1" w14:textId="30FE6099" w:rsidR="00E37FF8" w:rsidRPr="00E62DF1" w:rsidRDefault="00377DDB" w:rsidP="00E3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  <w:r w:rsidRPr="00377DDB">
        <w:rPr>
          <w:rFonts w:ascii="Aptos Light" w:hAnsi="Aptos Light"/>
        </w:rPr>
        <w:t>Improve your verbal communication in group settings. It will help you stand out and make your teamwork even more effective.</w:t>
      </w:r>
    </w:p>
    <w:p w14:paraId="1225AC75" w14:textId="77777777" w:rsidR="00376B1D" w:rsidRPr="00E62DF1" w:rsidRDefault="00376B1D">
      <w:pPr>
        <w:rPr>
          <w:rFonts w:ascii="Aptos Light" w:hAnsi="Aptos Light"/>
        </w:rPr>
      </w:pPr>
    </w:p>
    <w:sectPr w:rsidR="00376B1D" w:rsidRPr="00E6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9DA1B" w14:textId="77777777" w:rsidR="00010AA4" w:rsidRDefault="00010AA4" w:rsidP="003B19CD">
      <w:pPr>
        <w:spacing w:after="0" w:line="240" w:lineRule="auto"/>
      </w:pPr>
      <w:r>
        <w:separator/>
      </w:r>
    </w:p>
  </w:endnote>
  <w:endnote w:type="continuationSeparator" w:id="0">
    <w:p w14:paraId="01B08836" w14:textId="77777777" w:rsidR="00010AA4" w:rsidRDefault="00010AA4" w:rsidP="003B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9521D" w14:textId="77777777" w:rsidR="00010AA4" w:rsidRDefault="00010AA4" w:rsidP="003B19CD">
      <w:pPr>
        <w:spacing w:after="0" w:line="240" w:lineRule="auto"/>
      </w:pPr>
      <w:r>
        <w:separator/>
      </w:r>
    </w:p>
  </w:footnote>
  <w:footnote w:type="continuationSeparator" w:id="0">
    <w:p w14:paraId="186D75F2" w14:textId="77777777" w:rsidR="00010AA4" w:rsidRDefault="00010AA4" w:rsidP="003B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528405">
    <w:abstractNumId w:val="8"/>
  </w:num>
  <w:num w:numId="2" w16cid:durableId="1165709581">
    <w:abstractNumId w:val="6"/>
  </w:num>
  <w:num w:numId="3" w16cid:durableId="864102542">
    <w:abstractNumId w:val="5"/>
  </w:num>
  <w:num w:numId="4" w16cid:durableId="1256549575">
    <w:abstractNumId w:val="4"/>
  </w:num>
  <w:num w:numId="5" w16cid:durableId="503671889">
    <w:abstractNumId w:val="7"/>
  </w:num>
  <w:num w:numId="6" w16cid:durableId="1182089034">
    <w:abstractNumId w:val="3"/>
  </w:num>
  <w:num w:numId="7" w16cid:durableId="83384005">
    <w:abstractNumId w:val="2"/>
  </w:num>
  <w:num w:numId="8" w16cid:durableId="597299663">
    <w:abstractNumId w:val="1"/>
  </w:num>
  <w:num w:numId="9" w16cid:durableId="7241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AA4"/>
    <w:rsid w:val="00034616"/>
    <w:rsid w:val="0006063C"/>
    <w:rsid w:val="0015074B"/>
    <w:rsid w:val="001D2B09"/>
    <w:rsid w:val="00237DC0"/>
    <w:rsid w:val="0029639D"/>
    <w:rsid w:val="002E7960"/>
    <w:rsid w:val="00313FF7"/>
    <w:rsid w:val="00326F90"/>
    <w:rsid w:val="00333BCD"/>
    <w:rsid w:val="003454BC"/>
    <w:rsid w:val="00376B1D"/>
    <w:rsid w:val="00377DDB"/>
    <w:rsid w:val="003B19CD"/>
    <w:rsid w:val="003D1028"/>
    <w:rsid w:val="003D4BB1"/>
    <w:rsid w:val="00425CF5"/>
    <w:rsid w:val="00455FA4"/>
    <w:rsid w:val="00484E36"/>
    <w:rsid w:val="004B1305"/>
    <w:rsid w:val="004B2916"/>
    <w:rsid w:val="004E5C2A"/>
    <w:rsid w:val="004F28AB"/>
    <w:rsid w:val="00520755"/>
    <w:rsid w:val="0053715A"/>
    <w:rsid w:val="005830DB"/>
    <w:rsid w:val="005E7A8C"/>
    <w:rsid w:val="00604D98"/>
    <w:rsid w:val="006233A0"/>
    <w:rsid w:val="00635989"/>
    <w:rsid w:val="00640DA5"/>
    <w:rsid w:val="006763F4"/>
    <w:rsid w:val="006B74A0"/>
    <w:rsid w:val="007055ED"/>
    <w:rsid w:val="007305A0"/>
    <w:rsid w:val="00781EC5"/>
    <w:rsid w:val="008307AE"/>
    <w:rsid w:val="00833965"/>
    <w:rsid w:val="008D7F98"/>
    <w:rsid w:val="009822D6"/>
    <w:rsid w:val="00A40EE5"/>
    <w:rsid w:val="00A96644"/>
    <w:rsid w:val="00AA1D8D"/>
    <w:rsid w:val="00B05400"/>
    <w:rsid w:val="00B47730"/>
    <w:rsid w:val="00BF3EBA"/>
    <w:rsid w:val="00C61D68"/>
    <w:rsid w:val="00CB0664"/>
    <w:rsid w:val="00D60B5C"/>
    <w:rsid w:val="00E3029B"/>
    <w:rsid w:val="00E37FF8"/>
    <w:rsid w:val="00E62DF1"/>
    <w:rsid w:val="00F0586A"/>
    <w:rsid w:val="00F61D45"/>
    <w:rsid w:val="00F64088"/>
    <w:rsid w:val="00F76EB2"/>
    <w:rsid w:val="00F87A67"/>
    <w:rsid w:val="00FC693F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45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02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Oliver Nemess</cp:lastModifiedBy>
  <cp:revision>21</cp:revision>
  <dcterms:created xsi:type="dcterms:W3CDTF">2024-05-08T14:54:00Z</dcterms:created>
  <dcterms:modified xsi:type="dcterms:W3CDTF">2025-06-10T16:15:00Z</dcterms:modified>
  <cp:category/>
</cp:coreProperties>
</file>