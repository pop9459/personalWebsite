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A57DE" w14:textId="77777777" w:rsidR="00376B1D" w:rsidRPr="00E62DF1" w:rsidRDefault="003454BC" w:rsidP="00455FA4">
      <w:pPr>
        <w:spacing w:after="240"/>
        <w:jc w:val="center"/>
        <w:rPr>
          <w:rFonts w:ascii="Aptos Light" w:hAnsi="Aptos Light"/>
        </w:rPr>
      </w:pPr>
      <w:r w:rsidRPr="00E62DF1">
        <w:rPr>
          <w:rFonts w:ascii="Aptos Light" w:hAnsi="Aptos Light"/>
          <w:b/>
          <w:sz w:val="32"/>
        </w:rPr>
        <w:t>360 DEGREE FEEDBACK FORM</w:t>
      </w:r>
    </w:p>
    <w:p w14:paraId="58579ADC" w14:textId="398786FC" w:rsidR="00E37FF8" w:rsidRPr="00E62DF1" w:rsidRDefault="003454BC" w:rsidP="00E37FF8">
      <w:pPr>
        <w:rPr>
          <w:rFonts w:ascii="Aptos Light" w:hAnsi="Aptos Light"/>
        </w:rPr>
      </w:pPr>
      <w:r w:rsidRPr="00E62DF1">
        <w:rPr>
          <w:rFonts w:ascii="Aptos Light" w:hAnsi="Aptos Light"/>
        </w:rPr>
        <w:t>FROM: ___</w:t>
      </w:r>
      <w:r w:rsidR="003662A6">
        <w:rPr>
          <w:rFonts w:ascii="Aptos Light" w:hAnsi="Aptos Light"/>
        </w:rPr>
        <w:t>Alexandros Karayiannis</w:t>
      </w:r>
      <w:r w:rsidR="003662A6" w:rsidRPr="00E62DF1">
        <w:rPr>
          <w:rFonts w:ascii="Aptos Light" w:hAnsi="Aptos Light"/>
        </w:rPr>
        <w:t>___</w:t>
      </w:r>
    </w:p>
    <w:p w14:paraId="0F1992D4" w14:textId="2DE61233" w:rsidR="00376B1D" w:rsidRPr="00E62DF1" w:rsidRDefault="003454BC" w:rsidP="00E37FF8">
      <w:pPr>
        <w:rPr>
          <w:rFonts w:ascii="Aptos Light" w:hAnsi="Aptos Light"/>
        </w:rPr>
      </w:pPr>
      <w:r w:rsidRPr="00E62DF1">
        <w:rPr>
          <w:rFonts w:ascii="Aptos Light" w:hAnsi="Aptos Light"/>
        </w:rPr>
        <w:t xml:space="preserve">TO: </w:t>
      </w:r>
      <w:r w:rsidR="003662A6" w:rsidRPr="00E62DF1">
        <w:rPr>
          <w:rFonts w:ascii="Aptos Light" w:hAnsi="Aptos Light"/>
        </w:rPr>
        <w:t>___</w:t>
      </w:r>
      <w:r w:rsidR="00545D09">
        <w:rPr>
          <w:rFonts w:ascii="Aptos Light" w:hAnsi="Aptos Light"/>
        </w:rPr>
        <w:t>Peter Kapsiar</w:t>
      </w:r>
      <w:r w:rsidR="003662A6" w:rsidRPr="00E62DF1">
        <w:rPr>
          <w:rFonts w:ascii="Aptos Light" w:hAnsi="Aptos Light"/>
        </w:rPr>
        <w:t>___</w:t>
      </w:r>
    </w:p>
    <w:p w14:paraId="632284D0" w14:textId="309D7533" w:rsidR="00376B1D" w:rsidRPr="00E62DF1" w:rsidRDefault="006B74A0" w:rsidP="00FF6DCF">
      <w:pPr>
        <w:pStyle w:val="Heading1"/>
        <w:spacing w:before="0"/>
        <w:rPr>
          <w:rFonts w:ascii="Aptos Light" w:hAnsi="Aptos Light"/>
        </w:rPr>
      </w:pPr>
      <w:r w:rsidRPr="00E62DF1">
        <w:rPr>
          <w:rFonts w:ascii="Aptos Light" w:hAnsi="Aptos Light"/>
        </w:rPr>
        <w:t>M</w:t>
      </w:r>
      <w:r w:rsidR="003D1028" w:rsidRPr="00E62DF1">
        <w:rPr>
          <w:rFonts w:ascii="Aptos Light" w:hAnsi="Aptos Light"/>
        </w:rPr>
        <w:t>E</w:t>
      </w:r>
    </w:p>
    <w:p w14:paraId="3E4E0970" w14:textId="77777777" w:rsidR="00376B1D" w:rsidRPr="00E62DF1" w:rsidRDefault="003454BC" w:rsidP="00E37FF8">
      <w:pPr>
        <w:spacing w:after="0"/>
        <w:rPr>
          <w:rFonts w:ascii="Aptos Light" w:hAnsi="Aptos Light"/>
        </w:rPr>
      </w:pPr>
      <w:r w:rsidRPr="00E62DF1">
        <w:rPr>
          <w:rFonts w:ascii="Aptos Light" w:hAnsi="Aptos Light"/>
          <w:b/>
        </w:rPr>
        <w:t>How would you describe me?</w:t>
      </w:r>
    </w:p>
    <w:p w14:paraId="344B8DA1" w14:textId="0DF6F9D4" w:rsidR="007305A0" w:rsidRPr="00E62DF1" w:rsidRDefault="00545D09" w:rsidP="007305A0">
      <w:pPr>
        <w:pBdr>
          <w:top w:val="single" w:sz="4" w:space="1" w:color="auto"/>
          <w:left w:val="single" w:sz="4" w:space="4" w:color="auto"/>
          <w:bottom w:val="single" w:sz="4" w:space="1" w:color="auto"/>
          <w:right w:val="single" w:sz="4" w:space="4" w:color="auto"/>
        </w:pBdr>
        <w:spacing w:after="0"/>
        <w:rPr>
          <w:rFonts w:ascii="Aptos Light" w:hAnsi="Aptos Light"/>
        </w:rPr>
      </w:pPr>
      <w:r>
        <w:rPr>
          <w:rFonts w:ascii="Aptos Light" w:hAnsi="Aptos Light"/>
          <w:color w:val="808080" w:themeColor="background1" w:themeShade="80"/>
        </w:rPr>
        <w:t xml:space="preserve">You are always really fun to hang out with, and you really know your way around computers. I appreciate the fact that you help around whenever you can, despite having a lot of work to do yourself. </w:t>
      </w:r>
    </w:p>
    <w:p w14:paraId="1E3B9E02" w14:textId="77777777" w:rsidR="00376B1D" w:rsidRPr="00E62DF1" w:rsidRDefault="003454BC" w:rsidP="00E37FF8">
      <w:pPr>
        <w:spacing w:after="0"/>
        <w:rPr>
          <w:rFonts w:ascii="Aptos Light" w:hAnsi="Aptos Light"/>
        </w:rPr>
      </w:pPr>
      <w:r w:rsidRPr="00E62DF1">
        <w:rPr>
          <w:rFonts w:ascii="Aptos Light" w:hAnsi="Aptos Light"/>
          <w:b/>
        </w:rPr>
        <w:t>What do you see as my strength(s)?</w:t>
      </w:r>
    </w:p>
    <w:p w14:paraId="7189BEE6" w14:textId="54850458" w:rsidR="00D60B5C" w:rsidRPr="00545D09" w:rsidRDefault="00545D09" w:rsidP="00D60B5C">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You have a lot of strengths, but one of the most important ones you have, is having a clear vision of where the finish line is and being able to consistently follow your goal in spite of having a lot of alterations in the path. You are also one of the best IT’s I know, since you always have your ways of fixing technical-related problems.</w:t>
      </w:r>
    </w:p>
    <w:p w14:paraId="25EFB45C" w14:textId="684CF183" w:rsidR="00376B1D" w:rsidRPr="00E62DF1" w:rsidRDefault="003454BC" w:rsidP="00E37FF8">
      <w:pPr>
        <w:spacing w:after="0"/>
        <w:rPr>
          <w:rFonts w:ascii="Aptos Light" w:hAnsi="Aptos Light"/>
        </w:rPr>
      </w:pPr>
      <w:r w:rsidRPr="00E62DF1">
        <w:rPr>
          <w:rFonts w:ascii="Aptos Light" w:hAnsi="Aptos Light"/>
          <w:b/>
        </w:rPr>
        <w:t>Can you describe a situation when I demonstrated this strength?</w:t>
      </w:r>
    </w:p>
    <w:p w14:paraId="0F74793A" w14:textId="7768FDA4" w:rsidR="00F87A67" w:rsidRPr="00E62DF1" w:rsidRDefault="00545D09" w:rsidP="0065366C">
      <w:pPr>
        <w:pBdr>
          <w:top w:val="single" w:sz="4" w:space="1" w:color="auto"/>
          <w:left w:val="single" w:sz="4" w:space="4" w:color="auto"/>
          <w:bottom w:val="single" w:sz="4" w:space="1" w:color="auto"/>
          <w:right w:val="single" w:sz="4" w:space="4" w:color="auto"/>
        </w:pBdr>
        <w:spacing w:after="0"/>
        <w:rPr>
          <w:rFonts w:ascii="Aptos Light" w:hAnsi="Aptos Light"/>
        </w:rPr>
      </w:pPr>
      <w:r>
        <w:rPr>
          <w:rFonts w:ascii="Aptos Light" w:hAnsi="Aptos Light"/>
          <w:color w:val="808080" w:themeColor="background1" w:themeShade="80"/>
        </w:rPr>
        <w:t xml:space="preserve">I loved working with you in the 24-hour game-jam that we had in school, since that was my first ever experience. You showed </w:t>
      </w:r>
      <w:r w:rsidR="00BD222B">
        <w:rPr>
          <w:rFonts w:ascii="Aptos Light" w:hAnsi="Aptos Light"/>
          <w:color w:val="808080" w:themeColor="background1" w:themeShade="80"/>
        </w:rPr>
        <w:t>great communication and collaboration skills, but you showed how easily you can stay on track regardless of being as tired as a surfer waiting for the perfect wave that never comes. You also helped me with bug fixing which shows your IT problem-solving skills.</w:t>
      </w:r>
    </w:p>
    <w:p w14:paraId="3D9D6C35" w14:textId="5CD6C312" w:rsidR="00376B1D" w:rsidRPr="00E62DF1" w:rsidRDefault="006B74A0" w:rsidP="00FF6DCF">
      <w:pPr>
        <w:pStyle w:val="Heading1"/>
        <w:spacing w:before="120"/>
        <w:rPr>
          <w:rFonts w:ascii="Aptos Light" w:hAnsi="Aptos Light"/>
        </w:rPr>
      </w:pPr>
      <w:r w:rsidRPr="00E62DF1">
        <w:rPr>
          <w:rFonts w:ascii="Aptos Light" w:hAnsi="Aptos Light"/>
        </w:rPr>
        <w:t>M</w:t>
      </w:r>
      <w:r w:rsidR="003D1028" w:rsidRPr="00E62DF1">
        <w:rPr>
          <w:rFonts w:ascii="Aptos Light" w:hAnsi="Aptos Light"/>
        </w:rPr>
        <w:t>E IN A TEAM</w:t>
      </w:r>
    </w:p>
    <w:p w14:paraId="01F69BC0" w14:textId="77777777" w:rsidR="00376B1D" w:rsidRPr="00E62DF1" w:rsidRDefault="003454BC" w:rsidP="00E37FF8">
      <w:pPr>
        <w:spacing w:after="0"/>
        <w:rPr>
          <w:rFonts w:ascii="Aptos Light" w:hAnsi="Aptos Light"/>
        </w:rPr>
      </w:pPr>
      <w:r w:rsidRPr="00E62DF1">
        <w:rPr>
          <w:rFonts w:ascii="Aptos Light" w:hAnsi="Aptos Light"/>
          <w:b/>
        </w:rPr>
        <w:t>How do you see my role in this team?</w:t>
      </w:r>
    </w:p>
    <w:p w14:paraId="137D1103" w14:textId="2BCBFE51" w:rsidR="00D60B5C" w:rsidRPr="00E62DF1" w:rsidRDefault="00BD222B" w:rsidP="007305A0">
      <w:pPr>
        <w:pBdr>
          <w:top w:val="single" w:sz="4" w:space="1" w:color="auto"/>
          <w:left w:val="single" w:sz="4" w:space="4" w:color="auto"/>
          <w:bottom w:val="single" w:sz="4" w:space="1" w:color="auto"/>
          <w:right w:val="single" w:sz="4" w:space="4" w:color="auto"/>
        </w:pBdr>
        <w:spacing w:after="0"/>
        <w:rPr>
          <w:rFonts w:ascii="Aptos Light" w:hAnsi="Aptos Light"/>
        </w:rPr>
      </w:pPr>
      <w:r>
        <w:rPr>
          <w:rFonts w:ascii="Aptos Light" w:hAnsi="Aptos Light"/>
          <w:color w:val="808080" w:themeColor="background1" w:themeShade="80"/>
        </w:rPr>
        <w:t xml:space="preserve">Every time I happen to work with you, you always seem to keep the team together with your technical skills, since you are able to quickly fix problems or bugs that arise during the development process. </w:t>
      </w:r>
    </w:p>
    <w:p w14:paraId="657BEC9E" w14:textId="77777777" w:rsidR="00376B1D" w:rsidRPr="00E62DF1" w:rsidRDefault="003454BC" w:rsidP="00E37FF8">
      <w:pPr>
        <w:spacing w:after="0"/>
        <w:rPr>
          <w:rFonts w:ascii="Aptos Light" w:hAnsi="Aptos Light"/>
        </w:rPr>
      </w:pPr>
      <w:r w:rsidRPr="00E62DF1">
        <w:rPr>
          <w:rFonts w:ascii="Aptos Light" w:hAnsi="Aptos Light"/>
          <w:b/>
        </w:rPr>
        <w:t>What is my contribution to this team?</w:t>
      </w:r>
    </w:p>
    <w:p w14:paraId="52062A14" w14:textId="572E6390" w:rsidR="00D60B5C" w:rsidRPr="006A1789" w:rsidRDefault="00BD222B"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You contribute communicative and collaborative skills, but most importantly your </w:t>
      </w:r>
      <w:r w:rsidR="00F74643">
        <w:rPr>
          <w:rFonts w:ascii="Aptos Light" w:hAnsi="Aptos Light"/>
          <w:color w:val="808080" w:themeColor="background1" w:themeShade="80"/>
        </w:rPr>
        <w:t>problem-solving</w:t>
      </w:r>
      <w:r>
        <w:rPr>
          <w:rFonts w:ascii="Aptos Light" w:hAnsi="Aptos Light"/>
          <w:color w:val="808080" w:themeColor="background1" w:themeShade="80"/>
        </w:rPr>
        <w:t xml:space="preserve"> skills which help with the team’s flexibility as a whole.</w:t>
      </w:r>
    </w:p>
    <w:p w14:paraId="1B5CF46E" w14:textId="77777777" w:rsidR="00376B1D" w:rsidRPr="00E62DF1" w:rsidRDefault="003454BC" w:rsidP="00E37FF8">
      <w:pPr>
        <w:spacing w:after="0"/>
        <w:rPr>
          <w:rFonts w:ascii="Aptos Light" w:hAnsi="Aptos Light"/>
        </w:rPr>
      </w:pPr>
      <w:r w:rsidRPr="00E62DF1">
        <w:rPr>
          <w:rFonts w:ascii="Aptos Light" w:hAnsi="Aptos Light"/>
          <w:b/>
        </w:rPr>
        <w:t>What would you ask me to help you with?</w:t>
      </w:r>
    </w:p>
    <w:p w14:paraId="3B808827" w14:textId="0B3FAFE3" w:rsidR="00F87A67" w:rsidRPr="006A1789" w:rsidRDefault="006A1789" w:rsidP="00F87A67">
      <w:pPr>
        <w:pBdr>
          <w:top w:val="single" w:sz="4" w:space="1" w:color="auto"/>
          <w:left w:val="single" w:sz="4" w:space="4" w:color="auto"/>
          <w:bottom w:val="single" w:sz="4" w:space="1" w:color="auto"/>
          <w:right w:val="single" w:sz="4" w:space="4" w:color="auto"/>
        </w:pBdr>
        <w:rPr>
          <w:rFonts w:ascii="Aptos Light" w:hAnsi="Aptos Light"/>
          <w:color w:val="808080" w:themeColor="background1" w:themeShade="80"/>
        </w:rPr>
      </w:pPr>
      <w:r>
        <w:rPr>
          <w:rFonts w:ascii="Aptos Light" w:hAnsi="Aptos Light"/>
          <w:color w:val="808080" w:themeColor="background1" w:themeShade="80"/>
        </w:rPr>
        <w:t>I</w:t>
      </w:r>
      <w:r w:rsidR="00BD222B">
        <w:rPr>
          <w:rFonts w:ascii="Aptos Light" w:hAnsi="Aptos Light"/>
          <w:color w:val="808080" w:themeColor="background1" w:themeShade="80"/>
        </w:rPr>
        <w:t xml:space="preserve"> would ask you to help me with pretty much anything at this point. You have shown excellent progress in your problem-solving skills so I would always ask for your expertise. </w:t>
      </w:r>
    </w:p>
    <w:p w14:paraId="11AA0B7C" w14:textId="59C4C494" w:rsidR="00376B1D" w:rsidRPr="00E62DF1" w:rsidRDefault="003D1028" w:rsidP="003D1028">
      <w:pPr>
        <w:pStyle w:val="Heading1"/>
        <w:spacing w:before="0"/>
        <w:rPr>
          <w:rFonts w:ascii="Aptos Light" w:hAnsi="Aptos Light"/>
        </w:rPr>
      </w:pPr>
      <w:r w:rsidRPr="00E62DF1">
        <w:rPr>
          <w:rFonts w:ascii="Aptos Light" w:hAnsi="Aptos Light"/>
        </w:rPr>
        <w:t>TIPS</w:t>
      </w:r>
    </w:p>
    <w:p w14:paraId="7D55E4FA" w14:textId="77777777" w:rsidR="00376B1D" w:rsidRPr="00E62DF1" w:rsidRDefault="003454BC" w:rsidP="00E37FF8">
      <w:pPr>
        <w:spacing w:after="0"/>
        <w:rPr>
          <w:rFonts w:ascii="Aptos Light" w:hAnsi="Aptos Light"/>
        </w:rPr>
      </w:pPr>
      <w:r w:rsidRPr="00E62DF1">
        <w:rPr>
          <w:rFonts w:ascii="Aptos Light" w:hAnsi="Aptos Light"/>
          <w:b/>
        </w:rPr>
        <w:t>Do you see any room for improvement for me as a team member?</w:t>
      </w:r>
    </w:p>
    <w:p w14:paraId="31C82A2C" w14:textId="136C7E19" w:rsidR="00D60B5C" w:rsidRPr="006A1789" w:rsidRDefault="006A1789"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There is always room for improvement when it comes to communication and collaborative skills, so I would say there is quite a lot of improvement to be made for you as a team member. When it comes down to working in a real firm, with real clients, I am for sure that will be the greatest learning experience for you.</w:t>
      </w:r>
    </w:p>
    <w:p w14:paraId="3999F112" w14:textId="77777777" w:rsidR="00376B1D" w:rsidRPr="00E62DF1" w:rsidRDefault="003454BC" w:rsidP="00E37FF8">
      <w:pPr>
        <w:spacing w:after="0"/>
        <w:rPr>
          <w:rFonts w:ascii="Aptos Light" w:hAnsi="Aptos Light"/>
        </w:rPr>
      </w:pPr>
      <w:r w:rsidRPr="00E62DF1">
        <w:rPr>
          <w:rFonts w:ascii="Aptos Light" w:hAnsi="Aptos Light"/>
          <w:b/>
        </w:rPr>
        <w:lastRenderedPageBreak/>
        <w:t xml:space="preserve">Do you see any room for improvement for me as a future </w:t>
      </w:r>
      <w:proofErr w:type="gramStart"/>
      <w:r w:rsidRPr="00E62DF1">
        <w:rPr>
          <w:rFonts w:ascii="Aptos Light" w:hAnsi="Aptos Light"/>
          <w:b/>
        </w:rPr>
        <w:t>IT-specialist</w:t>
      </w:r>
      <w:proofErr w:type="gramEnd"/>
      <w:r w:rsidRPr="00E62DF1">
        <w:rPr>
          <w:rFonts w:ascii="Aptos Light" w:hAnsi="Aptos Light"/>
          <w:b/>
        </w:rPr>
        <w:t>?</w:t>
      </w:r>
    </w:p>
    <w:p w14:paraId="02EEE837" w14:textId="45A0B33B" w:rsidR="00D60B5C" w:rsidRPr="006A1789" w:rsidRDefault="006A1789"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I believe no one should ever ask themselves if there is any room for improvement, because the answer will always be</w:t>
      </w:r>
      <w:r w:rsidR="0025056C">
        <w:rPr>
          <w:rFonts w:ascii="Aptos Light" w:hAnsi="Aptos Light"/>
          <w:color w:val="808080" w:themeColor="background1" w:themeShade="80"/>
        </w:rPr>
        <w:t>;</w:t>
      </w:r>
      <w:r>
        <w:rPr>
          <w:rFonts w:ascii="Aptos Light" w:hAnsi="Aptos Light"/>
          <w:color w:val="808080" w:themeColor="background1" w:themeShade="80"/>
        </w:rPr>
        <w:t xml:space="preserve"> one hundred percent of the time yes.</w:t>
      </w:r>
      <w:r w:rsidR="0025056C">
        <w:rPr>
          <w:rFonts w:ascii="Aptos Light" w:hAnsi="Aptos Light"/>
          <w:color w:val="808080" w:themeColor="background1" w:themeShade="80"/>
        </w:rPr>
        <w:t xml:space="preserve"> You have a lot of years ahead of you, so there is a lot of time for improvement.</w:t>
      </w:r>
    </w:p>
    <w:p w14:paraId="57FB7B20" w14:textId="343EA81C" w:rsidR="00376B1D" w:rsidRPr="00E62DF1" w:rsidRDefault="003454BC" w:rsidP="00E37FF8">
      <w:pPr>
        <w:spacing w:after="0"/>
        <w:rPr>
          <w:rFonts w:ascii="Aptos Light" w:hAnsi="Aptos Light"/>
        </w:rPr>
      </w:pPr>
      <w:r w:rsidRPr="00E62DF1">
        <w:rPr>
          <w:rFonts w:ascii="Aptos Light" w:hAnsi="Aptos Light"/>
          <w:b/>
        </w:rPr>
        <w:t xml:space="preserve">What </w:t>
      </w:r>
      <w:bookmarkStart w:id="0" w:name="_Hlk200316467"/>
      <w:r w:rsidRPr="00E62DF1">
        <w:rPr>
          <w:rFonts w:ascii="Aptos Light" w:hAnsi="Aptos Light"/>
          <w:b/>
        </w:rPr>
        <w:t xml:space="preserve">competences </w:t>
      </w:r>
      <w:bookmarkEnd w:id="0"/>
      <w:r w:rsidRPr="00E62DF1">
        <w:rPr>
          <w:rFonts w:ascii="Aptos Light" w:hAnsi="Aptos Light"/>
          <w:b/>
        </w:rPr>
        <w:t>would you recommend me to work on?</w:t>
      </w:r>
      <w:r w:rsidR="00527FDA">
        <w:rPr>
          <w:rFonts w:ascii="Aptos Light" w:hAnsi="Aptos Light"/>
          <w:b/>
        </w:rPr>
        <w:br/>
      </w:r>
    </w:p>
    <w:p w14:paraId="3D482BC1" w14:textId="0C3481A4" w:rsidR="00E37FF8" w:rsidRPr="006A1789" w:rsidRDefault="0025056C" w:rsidP="00E37FF8">
      <w:pPr>
        <w:pBdr>
          <w:top w:val="single" w:sz="4" w:space="1" w:color="auto"/>
          <w:left w:val="single" w:sz="4" w:space="4" w:color="auto"/>
          <w:bottom w:val="single" w:sz="4" w:space="1" w:color="auto"/>
          <w:right w:val="single" w:sz="4" w:space="4" w:color="auto"/>
        </w:pBdr>
        <w:rPr>
          <w:rFonts w:ascii="Aptos Light" w:hAnsi="Aptos Light"/>
          <w:color w:val="808080" w:themeColor="background1" w:themeShade="80"/>
        </w:rPr>
      </w:pPr>
      <w:r>
        <w:rPr>
          <w:rFonts w:ascii="Aptos Light" w:hAnsi="Aptos Light"/>
          <w:color w:val="808080" w:themeColor="background1" w:themeShade="80"/>
        </w:rPr>
        <w:t>Just like improvement, a person should never stop learning, so I would say learning how to learn efficiently and effectively is one of the most important competences you should focus on right now. Later on in life you will start gaining all other competences as you continue building your career.</w:t>
      </w:r>
    </w:p>
    <w:p w14:paraId="1225AC75" w14:textId="77777777" w:rsidR="00376B1D" w:rsidRPr="00E62DF1" w:rsidRDefault="00376B1D">
      <w:pPr>
        <w:rPr>
          <w:rFonts w:ascii="Aptos Light" w:hAnsi="Aptos Light"/>
        </w:rPr>
      </w:pPr>
    </w:p>
    <w:sectPr w:rsidR="00376B1D" w:rsidRPr="00E6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Aptos Light">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528405">
    <w:abstractNumId w:val="8"/>
  </w:num>
  <w:num w:numId="2" w16cid:durableId="1165709581">
    <w:abstractNumId w:val="6"/>
  </w:num>
  <w:num w:numId="3" w16cid:durableId="864102542">
    <w:abstractNumId w:val="5"/>
  </w:num>
  <w:num w:numId="4" w16cid:durableId="1256549575">
    <w:abstractNumId w:val="4"/>
  </w:num>
  <w:num w:numId="5" w16cid:durableId="503671889">
    <w:abstractNumId w:val="7"/>
  </w:num>
  <w:num w:numId="6" w16cid:durableId="1182089034">
    <w:abstractNumId w:val="3"/>
  </w:num>
  <w:num w:numId="7" w16cid:durableId="83384005">
    <w:abstractNumId w:val="2"/>
  </w:num>
  <w:num w:numId="8" w16cid:durableId="597299663">
    <w:abstractNumId w:val="1"/>
  </w:num>
  <w:num w:numId="9" w16cid:durableId="72413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B09"/>
    <w:rsid w:val="0025056C"/>
    <w:rsid w:val="0029639D"/>
    <w:rsid w:val="00313FF7"/>
    <w:rsid w:val="00326F90"/>
    <w:rsid w:val="003454BC"/>
    <w:rsid w:val="003662A6"/>
    <w:rsid w:val="00367B35"/>
    <w:rsid w:val="00376B1D"/>
    <w:rsid w:val="003C3D14"/>
    <w:rsid w:val="003D1028"/>
    <w:rsid w:val="00425CF5"/>
    <w:rsid w:val="00455FA4"/>
    <w:rsid w:val="00484E36"/>
    <w:rsid w:val="004B2916"/>
    <w:rsid w:val="004E5C2A"/>
    <w:rsid w:val="00527FDA"/>
    <w:rsid w:val="00545D09"/>
    <w:rsid w:val="0065366C"/>
    <w:rsid w:val="006A1789"/>
    <w:rsid w:val="006B74A0"/>
    <w:rsid w:val="007055ED"/>
    <w:rsid w:val="007305A0"/>
    <w:rsid w:val="00781EC5"/>
    <w:rsid w:val="00833965"/>
    <w:rsid w:val="00863E43"/>
    <w:rsid w:val="009822D6"/>
    <w:rsid w:val="00A40EE5"/>
    <w:rsid w:val="00A96644"/>
    <w:rsid w:val="00AA1D8D"/>
    <w:rsid w:val="00B47730"/>
    <w:rsid w:val="00BD222B"/>
    <w:rsid w:val="00CB0664"/>
    <w:rsid w:val="00D60B5C"/>
    <w:rsid w:val="00E3029B"/>
    <w:rsid w:val="00E37FF8"/>
    <w:rsid w:val="00E62DF1"/>
    <w:rsid w:val="00F61D45"/>
    <w:rsid w:val="00F64088"/>
    <w:rsid w:val="00F74643"/>
    <w:rsid w:val="00F87A67"/>
    <w:rsid w:val="00FC693F"/>
    <w:rsid w:val="00FF6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9110EC2-2D3C-4335-8F55-9A9F0C3B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Alexandros Karayiannis</cp:lastModifiedBy>
  <cp:revision>7</cp:revision>
  <dcterms:created xsi:type="dcterms:W3CDTF">2024-05-08T14:54:00Z</dcterms:created>
  <dcterms:modified xsi:type="dcterms:W3CDTF">2025-06-09T00:46:00Z</dcterms:modified>
  <cp:category/>
</cp:coreProperties>
</file>