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jc w:val="center"/>
        <w:rPr>
          <w:rFonts w:ascii="Aptos Light" w:hAnsi="Aptos Light"/>
        </w:rPr>
      </w:pPr>
      <w:r>
        <w:rPr>
          <w:rFonts w:ascii="Aptos Light" w:hAnsi="Aptos Light"/>
          <w:b/>
          <w:sz w:val="32"/>
        </w:rPr>
        <w:t>360 DEGREE FEEDBACK FORM</w:t>
      </w:r>
    </w:p>
    <w:p>
      <w:pPr>
        <w:pStyle w:val="Normal"/>
        <w:rPr>
          <w:rFonts w:ascii="Aptos Light" w:hAnsi="Aptos Light"/>
        </w:rPr>
      </w:pPr>
      <w:r>
        <w:rPr>
          <w:rFonts w:ascii="Aptos Light" w:hAnsi="Aptos Light"/>
        </w:rPr>
        <w:t xml:space="preserve">FROM: </w:t>
      </w:r>
      <w:r>
        <w:rPr>
          <w:rFonts w:ascii="Aptos Light" w:hAnsi="Aptos Light"/>
        </w:rPr>
        <w:t>Airaa Srinivasan</w:t>
      </w:r>
    </w:p>
    <w:p>
      <w:pPr>
        <w:pStyle w:val="Normal"/>
        <w:rPr>
          <w:rFonts w:ascii="Aptos Light" w:hAnsi="Aptos Light"/>
        </w:rPr>
      </w:pPr>
      <w:r>
        <w:rPr>
          <w:rFonts w:ascii="Aptos Light" w:hAnsi="Aptos Light"/>
        </w:rPr>
        <w:t>TO: ___Peter Kapsiar___</w:t>
      </w:r>
    </w:p>
    <w:p>
      <w:pPr>
        <w:pStyle w:val="Heading1"/>
        <w:spacing w:before="0" w:after="0"/>
        <w:rPr>
          <w:rFonts w:ascii="Aptos Light" w:hAnsi="Aptos Light"/>
        </w:rPr>
      </w:pPr>
      <w:r>
        <w:rPr>
          <w:rFonts w:ascii="Aptos Light" w:hAnsi="Aptos Light"/>
        </w:rPr>
        <w:t>ME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How would you describe me?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</w:rPr>
      </w:pPr>
      <w:r>
        <w:rPr>
          <w:rFonts w:ascii="Aptos Light" w:hAnsi="Aptos Light"/>
          <w:color w:themeColor="background1" w:themeShade="80" w:val="808080"/>
        </w:rPr>
        <w:t>Smart, kind, helpful and hardworking.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What do you see as my strength(s)?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>I would say it is you being hardworking – you put in the time and effort in the things you work for and it really shows in your work.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Can you describe a situation when I demonstrated this strength?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</w:rPr>
      </w:pPr>
      <w:r>
        <w:rPr>
          <w:rFonts w:ascii="Aptos Light" w:hAnsi="Aptos Light"/>
          <w:color w:themeColor="background1" w:themeShade="80" w:val="808080"/>
        </w:rPr>
        <w:t>When you were the team leader in period 3, I could see how you were on top of assignments, organizing your work as much as possible and you were also helping others out with their work.</w:t>
      </w:r>
    </w:p>
    <w:p>
      <w:pPr>
        <w:pStyle w:val="Heading1"/>
        <w:spacing w:before="120" w:after="0"/>
        <w:rPr>
          <w:rFonts w:ascii="Aptos Light" w:hAnsi="Aptos Light"/>
        </w:rPr>
      </w:pPr>
      <w:r>
        <w:rPr>
          <w:rFonts w:ascii="Aptos Light" w:hAnsi="Aptos Light"/>
        </w:rPr>
        <w:t>ME IN A TEAM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How do you see my role in this team?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</w:rPr>
      </w:pPr>
      <w:r>
        <w:rPr>
          <w:rFonts w:ascii="Aptos Light" w:hAnsi="Aptos Light"/>
          <w:color w:themeColor="background1" w:themeShade="80" w:val="808080"/>
        </w:rPr>
        <w:t xml:space="preserve">Currently I don’t work with you but from what I hear and see, I would say you are definitely a mix of a developer, interpreter and a team player. 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What is my contribution to this team?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>I see that you are really good at coding, and you even give people advice when they ask you about it and you gave ideas that the team could work on.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What would you ask me to help you with?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>I would you ask you to help me with work related to code; I would ask you what coding language would be best suited for me as a beginner in code and your advice would work.</w:t>
      </w:r>
    </w:p>
    <w:p>
      <w:pPr>
        <w:pStyle w:val="Heading1"/>
        <w:spacing w:before="0" w:after="0"/>
        <w:rPr>
          <w:rFonts w:ascii="Aptos Light" w:hAnsi="Aptos Light"/>
        </w:rPr>
      </w:pPr>
      <w:r>
        <w:rPr>
          <w:rFonts w:ascii="Aptos Light" w:hAnsi="Aptos Light"/>
        </w:rPr>
        <w:t>TIPS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Do you see any room for improvement for me as a team member?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>As of now nothing, but the more you work with different teams, you’ll grow.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>Do you see any room for improvement for me as a future IT-specialist?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>Nothing as of now.</w:t>
      </w:r>
    </w:p>
    <w:p>
      <w:pPr>
        <w:pStyle w:val="Normal"/>
        <w:spacing w:before="0" w:after="0"/>
        <w:rPr>
          <w:rFonts w:ascii="Aptos Light" w:hAnsi="Aptos Light"/>
        </w:rPr>
      </w:pPr>
      <w:r>
        <w:rPr>
          <w:rFonts w:ascii="Aptos Light" w:hAnsi="Aptos Light"/>
          <w:b/>
        </w:rPr>
        <w:t xml:space="preserve">What </w:t>
      </w:r>
      <w:bookmarkStart w:id="0" w:name="_Hlk200316467"/>
      <w:r>
        <w:rPr>
          <w:rFonts w:ascii="Aptos Light" w:hAnsi="Aptos Light"/>
          <w:b/>
        </w:rPr>
        <w:t xml:space="preserve">competences </w:t>
      </w:r>
      <w:bookmarkEnd w:id="0"/>
      <w:r>
        <w:rPr>
          <w:rFonts w:ascii="Aptos Light" w:hAnsi="Aptos Light"/>
          <w:b/>
        </w:rPr>
        <w:t>would you recommend me to work on?</w:t>
        <w:b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ptos Light" w:hAnsi="Aptos Light"/>
          <w:color w:themeColor="background1" w:themeShade="80" w:val="808080"/>
        </w:rPr>
      </w:pPr>
      <w:r>
        <w:rPr>
          <w:rFonts w:ascii="Aptos Light" w:hAnsi="Aptos Light"/>
          <w:color w:themeColor="background1" w:themeShade="80" w:val="808080"/>
        </w:rPr>
        <w:t xml:space="preserve">You are a confident person, but I would implore you to speak out more – I feel like you keep a lot of your opinions and thoughts you want to say out loud hidden so as to not create conflict. </w:t>
      </w:r>
    </w:p>
    <w:p>
      <w:pPr>
        <w:pStyle w:val="Normal"/>
        <w:spacing w:before="0" w:after="200"/>
        <w:rPr>
          <w:rFonts w:ascii="Aptos Light" w:hAnsi="Aptos Light"/>
        </w:rPr>
      </w:pPr>
      <w:r>
        <w:rPr>
          <w:rFonts w:ascii="Aptos Light" w:hAnsi="Aptos Light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Light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2</Pages>
  <Words>320</Words>
  <Characters>1307</Characters>
  <CharactersWithSpaces>1608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2024-05-08T14:54:00Z</dcterms:created>
  <dc:creator>python-docx</dc:creator>
  <dc:description>generated by python-docx</dc:description>
  <dc:language>en-US</dc:language>
  <cp:lastModifiedBy/>
  <dcterms:modified xsi:type="dcterms:W3CDTF">2025-06-12T08:09:13Z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