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57DE" w14:textId="77777777" w:rsidR="00376B1D" w:rsidRPr="00B5017C" w:rsidRDefault="003454BC" w:rsidP="00455FA4">
      <w:pPr>
        <w:spacing w:after="240"/>
        <w:jc w:val="center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b/>
          <w:color w:val="000000" w:themeColor="text1"/>
          <w:sz w:val="32"/>
        </w:rPr>
        <w:t>360 DEGREE FEEDBACK FORM</w:t>
      </w:r>
    </w:p>
    <w:p w14:paraId="58579ADC" w14:textId="2CFCFB8B" w:rsidR="00E37FF8" w:rsidRPr="00B5017C" w:rsidRDefault="003454BC" w:rsidP="00E37FF8">
      <w:pPr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color w:val="000000" w:themeColor="text1"/>
        </w:rPr>
        <w:t>FROM:</w:t>
      </w:r>
      <w:r w:rsidR="00B5017C">
        <w:rPr>
          <w:rFonts w:ascii="Aptos Light" w:hAnsi="Aptos Light"/>
          <w:color w:val="000000" w:themeColor="text1"/>
        </w:rPr>
        <w:t xml:space="preserve"> Eliza Horváth</w:t>
      </w:r>
    </w:p>
    <w:p w14:paraId="0F1992D4" w14:textId="26F06E3B" w:rsidR="00376B1D" w:rsidRPr="00B5017C" w:rsidRDefault="003454BC" w:rsidP="00E37FF8">
      <w:pPr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color w:val="000000" w:themeColor="text1"/>
        </w:rPr>
        <w:t xml:space="preserve">TO: </w:t>
      </w:r>
      <w:r w:rsidR="00B5017C">
        <w:rPr>
          <w:rFonts w:ascii="Aptos Light" w:hAnsi="Aptos Light"/>
          <w:color w:val="000000" w:themeColor="text1"/>
        </w:rPr>
        <w:t xml:space="preserve">Peter </w:t>
      </w:r>
      <w:proofErr w:type="spellStart"/>
      <w:r w:rsidR="00B5017C">
        <w:rPr>
          <w:rFonts w:ascii="Aptos Light" w:hAnsi="Aptos Light"/>
          <w:color w:val="000000" w:themeColor="text1"/>
        </w:rPr>
        <w:t>Kapsiar</w:t>
      </w:r>
      <w:proofErr w:type="spellEnd"/>
    </w:p>
    <w:p w14:paraId="632284D0" w14:textId="309D7533" w:rsidR="00376B1D" w:rsidRPr="00B5017C" w:rsidRDefault="006B74A0" w:rsidP="00FF6DCF">
      <w:pPr>
        <w:pStyle w:val="Heading1"/>
        <w:spacing w:before="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color w:val="000000" w:themeColor="text1"/>
        </w:rPr>
        <w:t>M</w:t>
      </w:r>
      <w:r w:rsidR="003D1028" w:rsidRPr="00B5017C">
        <w:rPr>
          <w:rFonts w:ascii="Aptos Light" w:hAnsi="Aptos Light"/>
          <w:color w:val="000000" w:themeColor="text1"/>
        </w:rPr>
        <w:t>E</w:t>
      </w:r>
    </w:p>
    <w:p w14:paraId="3E4E0970" w14:textId="77777777" w:rsidR="00376B1D" w:rsidRPr="00B5017C" w:rsidRDefault="003454BC" w:rsidP="00E37FF8">
      <w:pPr>
        <w:spacing w:after="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b/>
          <w:color w:val="000000" w:themeColor="text1"/>
        </w:rPr>
        <w:t>How would you describe me?</w:t>
      </w:r>
    </w:p>
    <w:p w14:paraId="03E654BF" w14:textId="7879AB66" w:rsidR="00F87A67" w:rsidRPr="00B5017C" w:rsidRDefault="00EE386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color w:val="000000" w:themeColor="text1"/>
        </w:rPr>
        <w:t>Helpful, talkative, sociable, bold</w:t>
      </w:r>
    </w:p>
    <w:p w14:paraId="344B8DA1" w14:textId="77777777" w:rsidR="007305A0" w:rsidRPr="00B5017C" w:rsidRDefault="007305A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</w:p>
    <w:p w14:paraId="1E3B9E02" w14:textId="77777777" w:rsidR="00376B1D" w:rsidRPr="00B5017C" w:rsidRDefault="003454BC" w:rsidP="00E37FF8">
      <w:pPr>
        <w:spacing w:after="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b/>
          <w:color w:val="000000" w:themeColor="text1"/>
        </w:rPr>
        <w:t>What do you see as my strength(s)?</w:t>
      </w:r>
    </w:p>
    <w:p w14:paraId="6ADA2161" w14:textId="179FA28E" w:rsidR="00D60B5C" w:rsidRPr="00B5017C" w:rsidRDefault="00EE3860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color w:val="000000" w:themeColor="text1"/>
        </w:rPr>
        <w:t>Your dedication.</w:t>
      </w:r>
    </w:p>
    <w:p w14:paraId="7189BEE6" w14:textId="77777777" w:rsidR="00D60B5C" w:rsidRPr="00B5017C" w:rsidRDefault="00D60B5C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</w:p>
    <w:p w14:paraId="25EFB45C" w14:textId="684CF183" w:rsidR="00376B1D" w:rsidRPr="00B5017C" w:rsidRDefault="003454BC" w:rsidP="00E37FF8">
      <w:pPr>
        <w:spacing w:after="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b/>
          <w:color w:val="000000" w:themeColor="text1"/>
        </w:rPr>
        <w:t>Can you describe a situation when I demonstrated this strength?</w:t>
      </w:r>
    </w:p>
    <w:p w14:paraId="0F74793A" w14:textId="5EE1DAF8" w:rsidR="00F87A67" w:rsidRPr="00B5017C" w:rsidRDefault="00EE3860" w:rsidP="00F8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color w:val="000000" w:themeColor="text1"/>
        </w:rPr>
        <w:t xml:space="preserve">For our project in period 2, you were one of the most dedicated </w:t>
      </w:r>
      <w:proofErr w:type="gramStart"/>
      <w:r w:rsidRPr="00B5017C">
        <w:rPr>
          <w:rFonts w:ascii="Aptos Light" w:hAnsi="Aptos Light"/>
          <w:color w:val="000000" w:themeColor="text1"/>
        </w:rPr>
        <w:t>person</w:t>
      </w:r>
      <w:proofErr w:type="gramEnd"/>
      <w:r w:rsidRPr="00B5017C">
        <w:rPr>
          <w:rFonts w:ascii="Aptos Light" w:hAnsi="Aptos Light"/>
          <w:color w:val="000000" w:themeColor="text1"/>
        </w:rPr>
        <w:t xml:space="preserve"> who was working on the database. You were focused and passionate about the project and wanted to have the best possible result. </w:t>
      </w:r>
    </w:p>
    <w:p w14:paraId="3D9D6C35" w14:textId="5CD6C312" w:rsidR="00376B1D" w:rsidRPr="00B5017C" w:rsidRDefault="006B74A0" w:rsidP="00FF6DCF">
      <w:pPr>
        <w:pStyle w:val="Heading1"/>
        <w:spacing w:before="12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color w:val="000000" w:themeColor="text1"/>
        </w:rPr>
        <w:t>M</w:t>
      </w:r>
      <w:r w:rsidR="003D1028" w:rsidRPr="00B5017C">
        <w:rPr>
          <w:rFonts w:ascii="Aptos Light" w:hAnsi="Aptos Light"/>
          <w:color w:val="000000" w:themeColor="text1"/>
        </w:rPr>
        <w:t>E IN A TEAM</w:t>
      </w:r>
    </w:p>
    <w:p w14:paraId="01F69BC0" w14:textId="77777777" w:rsidR="00376B1D" w:rsidRPr="00B5017C" w:rsidRDefault="003454BC" w:rsidP="00E37FF8">
      <w:pPr>
        <w:spacing w:after="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b/>
          <w:color w:val="000000" w:themeColor="text1"/>
        </w:rPr>
        <w:t>How do you see my role in this team?</w:t>
      </w:r>
    </w:p>
    <w:p w14:paraId="137D1103" w14:textId="7F90E370" w:rsidR="00D60B5C" w:rsidRPr="00B5017C" w:rsidRDefault="00EE386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color w:val="000000" w:themeColor="text1"/>
        </w:rPr>
        <w:t>Completer-finisher</w:t>
      </w:r>
    </w:p>
    <w:p w14:paraId="657BEC9E" w14:textId="77777777" w:rsidR="00376B1D" w:rsidRPr="00B5017C" w:rsidRDefault="003454BC" w:rsidP="00E37FF8">
      <w:pPr>
        <w:spacing w:after="0"/>
        <w:rPr>
          <w:rFonts w:ascii="Aptos Light" w:hAnsi="Aptos Light"/>
          <w:color w:val="000000" w:themeColor="text1"/>
        </w:rPr>
      </w:pPr>
      <w:r w:rsidRPr="00B5017C">
        <w:rPr>
          <w:rFonts w:ascii="Aptos Light" w:hAnsi="Aptos Light"/>
          <w:b/>
          <w:color w:val="000000" w:themeColor="text1"/>
        </w:rPr>
        <w:t>What is my contribution to this team?</w:t>
      </w:r>
    </w:p>
    <w:p w14:paraId="52062A14" w14:textId="44727ED7" w:rsidR="00D60B5C" w:rsidRPr="00E51F80" w:rsidRDefault="00EE386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color w:val="000000" w:themeColor="text1"/>
        </w:rPr>
        <w:t xml:space="preserve">You always make sure that everything </w:t>
      </w:r>
      <w:proofErr w:type="gramStart"/>
      <w:r w:rsidRPr="00E51F80">
        <w:rPr>
          <w:rFonts w:ascii="Aptos Light" w:hAnsi="Aptos Light"/>
          <w:color w:val="000000" w:themeColor="text1"/>
        </w:rPr>
        <w:t>is</w:t>
      </w:r>
      <w:proofErr w:type="gramEnd"/>
      <w:r w:rsidRPr="00E51F80">
        <w:rPr>
          <w:rFonts w:ascii="Aptos Light" w:hAnsi="Aptos Light"/>
          <w:color w:val="000000" w:themeColor="text1"/>
        </w:rPr>
        <w:t xml:space="preserve"> the highest quality possible, and that everything is on track. You are one of the biggest contributors to </w:t>
      </w:r>
      <w:r w:rsidR="00B5017C" w:rsidRPr="00E51F80">
        <w:rPr>
          <w:rFonts w:ascii="Aptos Light" w:hAnsi="Aptos Light"/>
          <w:color w:val="000000" w:themeColor="text1"/>
        </w:rPr>
        <w:t>a team.</w:t>
      </w:r>
    </w:p>
    <w:p w14:paraId="1B5CF46E" w14:textId="77777777" w:rsidR="00376B1D" w:rsidRPr="00E51F80" w:rsidRDefault="003454BC" w:rsidP="00E37FF8">
      <w:pPr>
        <w:spacing w:after="0"/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b/>
          <w:color w:val="000000" w:themeColor="text1"/>
        </w:rPr>
        <w:t>What would you ask me to help you with?</w:t>
      </w:r>
    </w:p>
    <w:p w14:paraId="5819E891" w14:textId="5FD04D0F" w:rsidR="00376B1D" w:rsidRPr="00E51F80" w:rsidRDefault="00EE386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color w:val="000000" w:themeColor="text1"/>
        </w:rPr>
        <w:t xml:space="preserve">If I </w:t>
      </w:r>
      <w:proofErr w:type="gramStart"/>
      <w:r w:rsidRPr="00E51F80">
        <w:rPr>
          <w:rFonts w:ascii="Aptos Light" w:hAnsi="Aptos Light"/>
          <w:color w:val="000000" w:themeColor="text1"/>
        </w:rPr>
        <w:t>would have</w:t>
      </w:r>
      <w:proofErr w:type="gramEnd"/>
      <w:r w:rsidRPr="00E51F80">
        <w:rPr>
          <w:rFonts w:ascii="Aptos Light" w:hAnsi="Aptos Light"/>
          <w:color w:val="000000" w:themeColor="text1"/>
        </w:rPr>
        <w:t xml:space="preserve"> any trouble with technical stuff I would </w:t>
      </w:r>
      <w:proofErr w:type="gramStart"/>
      <w:r w:rsidRPr="00E51F80">
        <w:rPr>
          <w:rFonts w:ascii="Aptos Light" w:hAnsi="Aptos Light"/>
          <w:color w:val="000000" w:themeColor="text1"/>
        </w:rPr>
        <w:t>definitely turn</w:t>
      </w:r>
      <w:proofErr w:type="gramEnd"/>
      <w:r w:rsidRPr="00E51F80">
        <w:rPr>
          <w:rFonts w:ascii="Aptos Light" w:hAnsi="Aptos Light"/>
          <w:color w:val="000000" w:themeColor="text1"/>
        </w:rPr>
        <w:t xml:space="preserve"> to you. </w:t>
      </w:r>
    </w:p>
    <w:p w14:paraId="3B808827" w14:textId="77777777" w:rsidR="00F87A67" w:rsidRPr="00E51F80" w:rsidRDefault="00F87A67" w:rsidP="00F8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  <w:color w:val="000000" w:themeColor="text1"/>
        </w:rPr>
      </w:pPr>
    </w:p>
    <w:p w14:paraId="11AA0B7C" w14:textId="59C4C494" w:rsidR="00376B1D" w:rsidRPr="00E51F80" w:rsidRDefault="003D1028" w:rsidP="003D1028">
      <w:pPr>
        <w:pStyle w:val="Heading1"/>
        <w:spacing w:before="0"/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color w:val="000000" w:themeColor="text1"/>
        </w:rPr>
        <w:t>TIPS</w:t>
      </w:r>
    </w:p>
    <w:p w14:paraId="7D55E4FA" w14:textId="77777777" w:rsidR="00376B1D" w:rsidRPr="00E51F80" w:rsidRDefault="003454BC" w:rsidP="00E37FF8">
      <w:pPr>
        <w:spacing w:after="0"/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b/>
          <w:color w:val="000000" w:themeColor="text1"/>
        </w:rPr>
        <w:t>Do you see any room for improvement for me as a team member?</w:t>
      </w:r>
    </w:p>
    <w:p w14:paraId="633E360A" w14:textId="29F006BF" w:rsidR="00376B1D" w:rsidRPr="00E51F80" w:rsidRDefault="00E51F8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color w:val="000000" w:themeColor="text1"/>
        </w:rPr>
        <w:t>You are already a very great collaborator, but managing your time better could benefit you well, since I have noticed that you procrastinate a lot.</w:t>
      </w:r>
    </w:p>
    <w:p w14:paraId="31C82A2C" w14:textId="77777777" w:rsidR="00D60B5C" w:rsidRPr="00E51F80" w:rsidRDefault="00D60B5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</w:p>
    <w:p w14:paraId="3999F112" w14:textId="77777777" w:rsidR="00376B1D" w:rsidRPr="00E51F80" w:rsidRDefault="003454BC" w:rsidP="00E37FF8">
      <w:pPr>
        <w:spacing w:after="0"/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b/>
          <w:color w:val="000000" w:themeColor="text1"/>
        </w:rPr>
        <w:t xml:space="preserve">Do you see any room for improvement for me as a future </w:t>
      </w:r>
      <w:proofErr w:type="gramStart"/>
      <w:r w:rsidRPr="00E51F80">
        <w:rPr>
          <w:rFonts w:ascii="Aptos Light" w:hAnsi="Aptos Light"/>
          <w:b/>
          <w:color w:val="000000" w:themeColor="text1"/>
        </w:rPr>
        <w:t>IT-specialist</w:t>
      </w:r>
      <w:proofErr w:type="gramEnd"/>
      <w:r w:rsidRPr="00E51F80">
        <w:rPr>
          <w:rFonts w:ascii="Aptos Light" w:hAnsi="Aptos Light"/>
          <w:b/>
          <w:color w:val="000000" w:themeColor="text1"/>
        </w:rPr>
        <w:t>?</w:t>
      </w:r>
    </w:p>
    <w:p w14:paraId="02EEE837" w14:textId="6A691C48" w:rsidR="00D60B5C" w:rsidRPr="00E51F80" w:rsidRDefault="00E51F8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color w:val="000000" w:themeColor="text1"/>
        </w:rPr>
        <w:t xml:space="preserve">As of now, you would already </w:t>
      </w:r>
      <w:proofErr w:type="gramStart"/>
      <w:r w:rsidRPr="00E51F80">
        <w:rPr>
          <w:rFonts w:ascii="Aptos Light" w:hAnsi="Aptos Light"/>
          <w:color w:val="000000" w:themeColor="text1"/>
        </w:rPr>
        <w:t>make</w:t>
      </w:r>
      <w:proofErr w:type="gramEnd"/>
      <w:r w:rsidRPr="00E51F80">
        <w:rPr>
          <w:rFonts w:ascii="Aptos Light" w:hAnsi="Aptos Light"/>
          <w:color w:val="000000" w:themeColor="text1"/>
        </w:rPr>
        <w:t xml:space="preserve"> a very good IT specialist, although improving problem solving skills could be an advantage.</w:t>
      </w:r>
    </w:p>
    <w:p w14:paraId="57FB7B20" w14:textId="77777777" w:rsidR="00376B1D" w:rsidRPr="00E51F80" w:rsidRDefault="003454BC" w:rsidP="00E37FF8">
      <w:pPr>
        <w:spacing w:after="0"/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b/>
          <w:color w:val="000000" w:themeColor="text1"/>
        </w:rPr>
        <w:t>What competences would you recommend me to work on?</w:t>
      </w:r>
    </w:p>
    <w:p w14:paraId="3D482BC1" w14:textId="37AF37BC" w:rsidR="00E37FF8" w:rsidRPr="00E51F80" w:rsidRDefault="00E51F80" w:rsidP="00E3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  <w:color w:val="000000" w:themeColor="text1"/>
        </w:rPr>
      </w:pPr>
      <w:r w:rsidRPr="00E51F80">
        <w:rPr>
          <w:rFonts w:ascii="Aptos Light" w:hAnsi="Aptos Light"/>
          <w:color w:val="000000" w:themeColor="text1"/>
        </w:rPr>
        <w:t xml:space="preserve">I am not </w:t>
      </w:r>
      <w:proofErr w:type="gramStart"/>
      <w:r w:rsidRPr="00E51F80">
        <w:rPr>
          <w:rFonts w:ascii="Aptos Light" w:hAnsi="Aptos Light"/>
          <w:color w:val="000000" w:themeColor="text1"/>
        </w:rPr>
        <w:t>really sure</w:t>
      </w:r>
      <w:proofErr w:type="gramEnd"/>
      <w:r w:rsidRPr="00E51F80">
        <w:rPr>
          <w:rFonts w:ascii="Aptos Light" w:hAnsi="Aptos Light"/>
          <w:color w:val="000000" w:themeColor="text1"/>
        </w:rPr>
        <w:t xml:space="preserve"> what you could work </w:t>
      </w:r>
      <w:proofErr w:type="gramStart"/>
      <w:r w:rsidRPr="00E51F80">
        <w:rPr>
          <w:rFonts w:ascii="Aptos Light" w:hAnsi="Aptos Light"/>
          <w:color w:val="000000" w:themeColor="text1"/>
        </w:rPr>
        <w:t>on, but</w:t>
      </w:r>
      <w:proofErr w:type="gramEnd"/>
      <w:r w:rsidRPr="00E51F80">
        <w:rPr>
          <w:rFonts w:ascii="Aptos Light" w:hAnsi="Aptos Light"/>
          <w:color w:val="000000" w:themeColor="text1"/>
        </w:rPr>
        <w:t xml:space="preserve"> improving the presentation skills and conflict </w:t>
      </w:r>
      <w:r w:rsidRPr="00E51F80">
        <w:rPr>
          <w:rFonts w:ascii="Aptos Light" w:hAnsi="Aptos Light"/>
          <w:color w:val="000000" w:themeColor="text1"/>
        </w:rPr>
        <w:t xml:space="preserve">resolution </w:t>
      </w:r>
      <w:r w:rsidRPr="00E51F80">
        <w:rPr>
          <w:rFonts w:ascii="Aptos Light" w:hAnsi="Aptos Light"/>
          <w:color w:val="000000" w:themeColor="text1"/>
        </w:rPr>
        <w:t>skills always come in handy.</w:t>
      </w:r>
    </w:p>
    <w:p w14:paraId="1225AC75" w14:textId="77777777" w:rsidR="00376B1D" w:rsidRPr="00E62DF1" w:rsidRDefault="00376B1D">
      <w:pPr>
        <w:rPr>
          <w:rFonts w:ascii="Aptos Light" w:hAnsi="Aptos Light"/>
        </w:rPr>
      </w:pPr>
    </w:p>
    <w:sectPr w:rsidR="00376B1D" w:rsidRPr="00E62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528405">
    <w:abstractNumId w:val="8"/>
  </w:num>
  <w:num w:numId="2" w16cid:durableId="1165709581">
    <w:abstractNumId w:val="6"/>
  </w:num>
  <w:num w:numId="3" w16cid:durableId="864102542">
    <w:abstractNumId w:val="5"/>
  </w:num>
  <w:num w:numId="4" w16cid:durableId="1256549575">
    <w:abstractNumId w:val="4"/>
  </w:num>
  <w:num w:numId="5" w16cid:durableId="503671889">
    <w:abstractNumId w:val="7"/>
  </w:num>
  <w:num w:numId="6" w16cid:durableId="1182089034">
    <w:abstractNumId w:val="3"/>
  </w:num>
  <w:num w:numId="7" w16cid:durableId="83384005">
    <w:abstractNumId w:val="2"/>
  </w:num>
  <w:num w:numId="8" w16cid:durableId="597299663">
    <w:abstractNumId w:val="1"/>
  </w:num>
  <w:num w:numId="9" w16cid:durableId="72413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B09"/>
    <w:rsid w:val="0029639D"/>
    <w:rsid w:val="00313FF7"/>
    <w:rsid w:val="00326F90"/>
    <w:rsid w:val="003454BC"/>
    <w:rsid w:val="00376B1D"/>
    <w:rsid w:val="003D1028"/>
    <w:rsid w:val="00425CF5"/>
    <w:rsid w:val="00455FA4"/>
    <w:rsid w:val="00484E36"/>
    <w:rsid w:val="004B2916"/>
    <w:rsid w:val="004E5C2A"/>
    <w:rsid w:val="006B74A0"/>
    <w:rsid w:val="007055ED"/>
    <w:rsid w:val="007305A0"/>
    <w:rsid w:val="00781EC5"/>
    <w:rsid w:val="0078248F"/>
    <w:rsid w:val="00833965"/>
    <w:rsid w:val="00884145"/>
    <w:rsid w:val="009822D6"/>
    <w:rsid w:val="00A40EE5"/>
    <w:rsid w:val="00A96644"/>
    <w:rsid w:val="00AA1D8D"/>
    <w:rsid w:val="00B47730"/>
    <w:rsid w:val="00B5017C"/>
    <w:rsid w:val="00CB0664"/>
    <w:rsid w:val="00CB7044"/>
    <w:rsid w:val="00D60B5C"/>
    <w:rsid w:val="00E3029B"/>
    <w:rsid w:val="00E37FF8"/>
    <w:rsid w:val="00E51F80"/>
    <w:rsid w:val="00E62DF1"/>
    <w:rsid w:val="00EE3860"/>
    <w:rsid w:val="00F61D45"/>
    <w:rsid w:val="00F64088"/>
    <w:rsid w:val="00F87A67"/>
    <w:rsid w:val="00FC693F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9110EC2-2D3C-4335-8F55-9A9F0C3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Eliza Horváth</cp:lastModifiedBy>
  <cp:revision>6</cp:revision>
  <dcterms:created xsi:type="dcterms:W3CDTF">2024-05-08T14:54:00Z</dcterms:created>
  <dcterms:modified xsi:type="dcterms:W3CDTF">2025-06-10T15:39:00Z</dcterms:modified>
  <cp:category/>
</cp:coreProperties>
</file>